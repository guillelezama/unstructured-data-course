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Actividad por grupos: Qué se puede extraer de distintos tipos de datos</w:t>
      </w:r>
    </w:p>
    <w:p>
      <w:pPr>
        <w:pStyle w:val="Heading1"/>
      </w:pPr>
      <w:r>
        <w:t>Grupo 1 – Publicaciones en Instagram (Donald Trump)</w:t>
      </w:r>
    </w:p>
    <w:p>
      <w:pPr>
        <w:pStyle w:val="ListBullet"/>
      </w:pPr>
      <w:r>
        <w:t>🔗 Enlace: https://www.instagram.com/realdonaldtrump/?hl=en</w:t>
      </w:r>
    </w:p>
    <w:p>
      <w:pPr>
        <w:pStyle w:val="IntenseQuote"/>
      </w:pPr>
      <w:r>
        <w:br/>
        <w:t>📌 Variables que podrían extraer:</w:t>
      </w:r>
    </w:p>
    <w:p>
      <w:pPr>
        <w:pStyle w:val="ListBullet"/>
      </w:pPr>
      <w:r>
        <w:t>- Número de 'me gusta' y comentarios</w:t>
      </w:r>
    </w:p>
    <w:p>
      <w:pPr>
        <w:pStyle w:val="ListBullet"/>
      </w:pPr>
      <w:r>
        <w:t>- Uso de hashtags políticos</w:t>
      </w:r>
    </w:p>
    <w:p>
      <w:pPr>
        <w:pStyle w:val="ListBullet"/>
      </w:pPr>
      <w:r>
        <w:t>- Tono del mensaje (informativo, persuasivo, emotivo)</w:t>
      </w:r>
    </w:p>
    <w:p>
      <w:pPr>
        <w:pStyle w:val="ListBullet"/>
      </w:pPr>
      <w:r>
        <w:t>- Presencia de llamados a la acción</w:t>
      </w:r>
    </w:p>
    <w:p>
      <w:pPr>
        <w:pStyle w:val="ListBullet"/>
      </w:pPr>
      <w:r>
        <w:t>- Frecuencia de publicaciones sobre ciertos temas</w:t>
      </w:r>
    </w:p>
    <w:p>
      <w:pPr>
        <w:pStyle w:val="IntenseQuote"/>
      </w:pPr>
      <w:r>
        <w:br/>
        <w:t>❓ Preguntas para discutir:</w:t>
      </w:r>
    </w:p>
    <w:p>
      <w:pPr>
        <w:pStyle w:val="ListBullet"/>
      </w:pPr>
      <w:r>
        <w:t>- 1) ¿Qué preguntas podrías contestar con esta información? ¿A quién le podría ser útil esto?</w:t>
      </w:r>
    </w:p>
    <w:p>
      <w:pPr>
        <w:pStyle w:val="ListBullet"/>
      </w:pPr>
      <w:r>
        <w:t>- 2) ¿Qué variables necesitan extraer? (¿se necesita saber la longitud de un texto, o medir cuán enojado está quien habla, o medir si el lugar está sucio o limpio, etc.?)</w:t>
      </w:r>
    </w:p>
    <w:p>
      <w:pPr>
        <w:pStyle w:val="ListBullet"/>
      </w:pPr>
      <w:r>
        <w:t>- 3) ¿Se podría hacer sin usar una PC?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2 – Letra de Canciones (YouTube)</w:t>
      </w:r>
    </w:p>
    <w:p>
      <w:pPr>
        <w:pStyle w:val="ListBullet"/>
      </w:pPr>
      <w:r>
        <w:t>🔗 Enlace: https://www.youtube.com/watch?v=Apspivl5XYU</w:t>
        <w:br/>
        <w:t>https://www.youtube.com/watch?v=Mq7gC2gLPLI</w:t>
      </w:r>
    </w:p>
    <w:p>
      <w:pPr>
        <w:pStyle w:val="IntenseQuote"/>
      </w:pPr>
      <w:r>
        <w:br/>
        <w:t>📌 Variables que podrían extraer:</w:t>
      </w:r>
    </w:p>
    <w:p>
      <w:pPr>
        <w:pStyle w:val="ListBullet"/>
      </w:pPr>
      <w:r>
        <w:t>- Número de versos o líneas</w:t>
      </w:r>
    </w:p>
    <w:p>
      <w:pPr>
        <w:pStyle w:val="ListBullet"/>
      </w:pPr>
      <w:r>
        <w:t>- Repetición de palabras o frases</w:t>
      </w:r>
    </w:p>
    <w:p>
      <w:pPr>
        <w:pStyle w:val="ListBullet"/>
      </w:pPr>
      <w:r>
        <w:t>- Temas predominantes (amor, protesta, celebración)</w:t>
      </w:r>
    </w:p>
    <w:p>
      <w:pPr>
        <w:pStyle w:val="ListBullet"/>
      </w:pPr>
      <w:r>
        <w:t>- Complejidad léxica (uso de palabras poco comunes)</w:t>
      </w:r>
    </w:p>
    <w:p>
      <w:pPr>
        <w:pStyle w:val="ListBullet"/>
      </w:pPr>
      <w:r>
        <w:t>- Estructura de la canción (estrofa, coro, puente)</w:t>
      </w:r>
    </w:p>
    <w:p>
      <w:pPr>
        <w:pStyle w:val="IntenseQuote"/>
      </w:pPr>
      <w:r>
        <w:br/>
        <w:t>❓ Preguntas para discutir:</w:t>
      </w:r>
    </w:p>
    <w:p>
      <w:pPr>
        <w:pStyle w:val="ListBullet"/>
      </w:pPr>
      <w:r>
        <w:t>- 1) ¿Qué preguntas podrías contestar con esta información? ¿A quién le podría ser útil esto?</w:t>
      </w:r>
    </w:p>
    <w:p>
      <w:pPr>
        <w:pStyle w:val="ListBullet"/>
      </w:pPr>
      <w:r>
        <w:t>- 2) ¿Qué variables necesitan extraer? (¿se necesita saber la longitud de un texto, o medir cuán enojado está quien habla, o medir si el lugar está sucio o limpio, etc.?)</w:t>
      </w:r>
    </w:p>
    <w:p>
      <w:pPr>
        <w:pStyle w:val="ListBullet"/>
      </w:pPr>
      <w:r>
        <w:t>- 3) ¿Se podría hacer sin usar una PC?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3 – Análisis de Audio de Canciones (YouTube)</w:t>
      </w:r>
    </w:p>
    <w:p>
      <w:pPr>
        <w:pStyle w:val="ListBullet"/>
      </w:pPr>
      <w:r>
        <w:t>🔗 Enlace: https://www.youtube.com/watch?v=Apspivl5XYU</w:t>
        <w:br/>
        <w:t>https://www.youtube.com/watch?v=Mq7gC2gLPLI</w:t>
      </w:r>
    </w:p>
    <w:p>
      <w:pPr>
        <w:pStyle w:val="IntenseQuote"/>
      </w:pPr>
      <w:r>
        <w:br/>
        <w:t>📌 Variables que podrían extraer:</w:t>
      </w:r>
    </w:p>
    <w:p>
      <w:pPr>
        <w:pStyle w:val="ListBullet"/>
      </w:pPr>
      <w:r>
        <w:t>- Duración (en segundos o minutos)</w:t>
      </w:r>
    </w:p>
    <w:p>
      <w:pPr>
        <w:pStyle w:val="ListBullet"/>
      </w:pPr>
      <w:r>
        <w:t>- Tempo (velocidad del ritmo)</w:t>
      </w:r>
    </w:p>
    <w:p>
      <w:pPr>
        <w:pStyle w:val="ListBullet"/>
      </w:pPr>
      <w:r>
        <w:t>- Volumen promedio o dinámica</w:t>
      </w:r>
    </w:p>
    <w:p>
      <w:pPr>
        <w:pStyle w:val="ListBullet"/>
      </w:pPr>
      <w:r>
        <w:t>- Presencia de instrumentos o voz</w:t>
      </w:r>
    </w:p>
    <w:p>
      <w:pPr>
        <w:pStyle w:val="ListBullet"/>
      </w:pPr>
      <w:r>
        <w:t>- Tipo de energía: tranquila, intensa, melancólica, bailable</w:t>
      </w:r>
    </w:p>
    <w:p>
      <w:pPr>
        <w:pStyle w:val="IntenseQuote"/>
      </w:pPr>
      <w:r>
        <w:br/>
        <w:t>❓ Preguntas para discutir:</w:t>
      </w:r>
    </w:p>
    <w:p>
      <w:pPr>
        <w:pStyle w:val="ListBullet"/>
      </w:pPr>
      <w:r>
        <w:t>- 1) ¿Qué preguntas podrías contestar con esta información? ¿A quién le podría ser útil esto?</w:t>
      </w:r>
    </w:p>
    <w:p>
      <w:pPr>
        <w:pStyle w:val="ListBullet"/>
      </w:pPr>
      <w:r>
        <w:t>- 2) ¿Qué variables necesitan extraer? (¿se necesita saber la longitud de un texto, o medir cuán enojado está quien habla, o medir si el lugar está sucio o limpio, etc.?)</w:t>
      </w:r>
    </w:p>
    <w:p>
      <w:pPr>
        <w:pStyle w:val="ListBullet"/>
      </w:pPr>
      <w:r>
        <w:t>- 3) ¿Se podría hacer sin usar una PC?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4 – Leyes Uruguayas (Parlamento)</w:t>
      </w:r>
    </w:p>
    <w:p>
      <w:pPr>
        <w:pStyle w:val="ListBullet"/>
      </w:pPr>
      <w:r>
        <w:t>🔗 Enlace: https://biblioteca.parlamento.gub.uy/pages/display/codigos_legales</w:t>
      </w:r>
    </w:p>
    <w:p>
      <w:pPr>
        <w:pStyle w:val="IntenseQuote"/>
      </w:pPr>
      <w:r>
        <w:br/>
        <w:t>📌 Variables que podrían extraer:</w:t>
      </w:r>
    </w:p>
    <w:p>
      <w:pPr>
        <w:pStyle w:val="ListBullet"/>
      </w:pPr>
      <w:r>
        <w:t>- Tema principal de la ley</w:t>
      </w:r>
    </w:p>
    <w:p>
      <w:pPr>
        <w:pStyle w:val="ListBullet"/>
      </w:pPr>
      <w:r>
        <w:t>- Cantidad de palabras o artículos</w:t>
      </w:r>
    </w:p>
    <w:p>
      <w:pPr>
        <w:pStyle w:val="ListBullet"/>
      </w:pPr>
      <w:r>
        <w:t>- Términos más frecuentes por década</w:t>
      </w:r>
    </w:p>
    <w:p>
      <w:pPr>
        <w:pStyle w:val="ListBullet"/>
      </w:pPr>
      <w:r>
        <w:t>- Frecuencia de palabras clave (como 'mujer', 'digital', 'trabajadores')</w:t>
      </w:r>
    </w:p>
    <w:p>
      <w:pPr>
        <w:pStyle w:val="ListBullet"/>
      </w:pPr>
      <w:r>
        <w:t>- Nivel de complejidad del lenguaje legal</w:t>
      </w:r>
    </w:p>
    <w:p>
      <w:pPr>
        <w:pStyle w:val="IntenseQuote"/>
      </w:pPr>
      <w:r>
        <w:br/>
        <w:t>❓ Preguntas para discutir:</w:t>
      </w:r>
    </w:p>
    <w:p>
      <w:pPr>
        <w:pStyle w:val="ListBullet"/>
      </w:pPr>
      <w:r>
        <w:t>- 1) ¿Qué preguntas podrías contestar con esta información? ¿A quién le podría ser útil esto?</w:t>
      </w:r>
    </w:p>
    <w:p>
      <w:pPr>
        <w:pStyle w:val="ListBullet"/>
      </w:pPr>
      <w:r>
        <w:t>- 2) ¿Qué variables necesitan extraer? (¿se necesita saber la longitud de un texto, o medir cuán enojado está quien habla, o medir si el lugar está sucio o limpio, etc.?)</w:t>
      </w:r>
    </w:p>
    <w:p>
      <w:pPr>
        <w:pStyle w:val="ListBullet"/>
      </w:pPr>
      <w:r>
        <w:t>- 3) ¿Se podría hacer sin usar una PC?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5 – Imágenes de comida uruguaya</w:t>
      </w:r>
    </w:p>
    <w:p>
      <w:pPr>
        <w:pStyle w:val="ListBullet"/>
      </w:pPr>
      <w:r>
        <w:t>🔗 Enlace: https://www.istockphoto.com/es/fotos/uruguay-food</w:t>
      </w:r>
    </w:p>
    <w:p>
      <w:pPr>
        <w:pStyle w:val="IntenseQuote"/>
      </w:pPr>
      <w:r>
        <w:br/>
        <w:t>📌 Variables que podrían extraer:</w:t>
      </w:r>
    </w:p>
    <w:p>
      <w:pPr>
        <w:pStyle w:val="ListBullet"/>
      </w:pPr>
      <w:r>
        <w:t>- Presencia de personas en la imagen</w:t>
      </w:r>
    </w:p>
    <w:p>
      <w:pPr>
        <w:pStyle w:val="ListBullet"/>
      </w:pPr>
      <w:r>
        <w:t>- Brillo promedio</w:t>
      </w:r>
    </w:p>
    <w:p>
      <w:pPr>
        <w:pStyle w:val="ListBullet"/>
      </w:pPr>
      <w:r>
        <w:t>- Color predominante del plato</w:t>
      </w:r>
    </w:p>
    <w:p>
      <w:pPr>
        <w:pStyle w:val="ListBullet"/>
      </w:pPr>
      <w:r>
        <w:t>- Tipo de envase (plato, caja, bandeja)</w:t>
      </w:r>
    </w:p>
    <w:p>
      <w:pPr>
        <w:pStyle w:val="ListBullet"/>
      </w:pPr>
      <w:r>
        <w:t>- Presentación cuidada o no del plato</w:t>
      </w:r>
    </w:p>
    <w:p>
      <w:pPr>
        <w:pStyle w:val="IntenseQuote"/>
      </w:pPr>
      <w:r>
        <w:br/>
        <w:t>❓ Preguntas para discutir:</w:t>
      </w:r>
    </w:p>
    <w:p>
      <w:pPr>
        <w:pStyle w:val="ListBullet"/>
      </w:pPr>
      <w:r>
        <w:t>- 1) ¿Qué preguntas podrías contestar con esta información? ¿A quién le podría ser útil esto?</w:t>
      </w:r>
    </w:p>
    <w:p>
      <w:pPr>
        <w:pStyle w:val="ListBullet"/>
      </w:pPr>
      <w:r>
        <w:t>- 2) ¿Qué variables necesitan extraer? (¿se necesita saber la longitud de un texto, o medir cuán enojado está quien habla, o medir si el lugar está sucio o limpio, etc.?)</w:t>
      </w:r>
    </w:p>
    <w:p>
      <w:pPr>
        <w:pStyle w:val="ListBullet"/>
      </w:pPr>
      <w:r>
        <w:t>- 3) ¿Se podría hacer sin usar una PC?</w:t>
      </w:r>
    </w:p>
    <w:p>
      <w:r>
        <w:br/>
        <w:t>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