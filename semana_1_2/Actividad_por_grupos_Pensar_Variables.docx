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Actividad por grupos – Pensar variables a partir de datos no estructurados</w:t>
      </w:r>
    </w:p>
    <w:p>
      <w:r>
        <w:t>Cada grupo recibirá un tipo distinto de contenido (texto, imagen, audio, etc.). La consigna no es analizar los datos ni programar, sino pensar juntos:</w:t>
        <w:br/>
        <w:br/>
        <w:t>1) ¿Qué preguntas podrías contestar con esta información? ¿A quién le podría servir?</w:t>
        <w:br/>
        <w:t>2) ¿Qué tipo de información se podría transformar en variables? ¿Qué columnas imaginás?</w:t>
        <w:br/>
        <w:t>3) ¿Se podría hacer sin computadora? ¿Qué pasos necesitarías hacer a mano?</w:t>
        <w:br/>
        <w:br/>
        <w:t>💡 El objetivo es imaginar cómo convertir datos desordenados en algo estructurable, útil para una persona, una empresa, una institución pública o un investigador.</w:t>
      </w:r>
    </w:p>
    <w:p>
      <w:pPr>
        <w:pStyle w:val="Heading1"/>
      </w:pPr>
      <w:r>
        <w:t>Grupo 1 – Publicaciones en Instagram de un político</w:t>
      </w:r>
    </w:p>
    <w:p>
      <w:r>
        <w:t>🔗 Enlace(s):</w:t>
        <w:br/>
        <w:t>https://www.instagram.com/realdonaldtrump/?hl=en</w:t>
      </w:r>
    </w:p>
    <w:p>
      <w:pPr>
        <w:pStyle w:val="IntenseQuote"/>
      </w:pPr>
      <w:r>
        <w:t>💬 Discutan en grupo:</w:t>
      </w:r>
    </w:p>
    <w:p>
      <w:pPr>
        <w:pStyle w:val="ListBullet"/>
      </w:pPr>
      <w:r>
        <w:t>- ¿Qué preguntas podrías contestar con este tipo de datos? ¿A quién le podría servir?</w:t>
      </w:r>
    </w:p>
    <w:p>
      <w:pPr>
        <w:pStyle w:val="ListBullet"/>
      </w:pPr>
      <w:r>
        <w:t>- ¿Qué tipo de variables o columnas podrías crear a partir de este contenido?</w:t>
      </w:r>
    </w:p>
    <w:p>
      <w:pPr>
        <w:pStyle w:val="ListBullet"/>
      </w:pPr>
      <w:r>
        <w:t>- ¿Se podría hacer este trabajo sin usar computadora? ¿Cómo?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2 – Letra de canciones (YouTube)</w:t>
      </w:r>
    </w:p>
    <w:p>
      <w:r>
        <w:t>🔗 Enlace(s):</w:t>
        <w:br/>
        <w:t>https://www.youtube.com/watch?v=Apspivl5XYU</w:t>
        <w:br/>
        <w:t>https://www.youtube.com/watch?v=Mq7gC2gLPLI</w:t>
      </w:r>
    </w:p>
    <w:p>
      <w:pPr>
        <w:pStyle w:val="IntenseQuote"/>
      </w:pPr>
      <w:r>
        <w:t>💬 Discutan en grupo:</w:t>
      </w:r>
    </w:p>
    <w:p>
      <w:pPr>
        <w:pStyle w:val="ListBullet"/>
      </w:pPr>
      <w:r>
        <w:t>- ¿Qué preguntas podrías contestar con este tipo de datos? ¿A quién le podría servir?</w:t>
      </w:r>
    </w:p>
    <w:p>
      <w:pPr>
        <w:pStyle w:val="ListBullet"/>
      </w:pPr>
      <w:r>
        <w:t>- ¿Qué tipo de variables o columnas podrías crear a partir de este contenido?</w:t>
      </w:r>
    </w:p>
    <w:p>
      <w:pPr>
        <w:pStyle w:val="ListBullet"/>
      </w:pPr>
      <w:r>
        <w:t>- ¿Se podría hacer este trabajo sin usar computadora? ¿Cómo?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3 – Audio de canciones (YouTube)</w:t>
      </w:r>
    </w:p>
    <w:p>
      <w:r>
        <w:t>🔗 Enlace(s):</w:t>
        <w:br/>
        <w:t>https://www.youtube.com/watch?v=Apspivl5XYU</w:t>
        <w:br/>
        <w:t>https://www.youtube.com/watch?v=Mq7gC2gLPLI</w:t>
      </w:r>
    </w:p>
    <w:p>
      <w:pPr>
        <w:pStyle w:val="IntenseQuote"/>
      </w:pPr>
      <w:r>
        <w:t>💬 Discutan en grupo:</w:t>
      </w:r>
    </w:p>
    <w:p>
      <w:pPr>
        <w:pStyle w:val="ListBullet"/>
      </w:pPr>
      <w:r>
        <w:t>- ¿Qué preguntas podrías contestar con este tipo de datos? ¿A quién le podría servir?</w:t>
      </w:r>
    </w:p>
    <w:p>
      <w:pPr>
        <w:pStyle w:val="ListBullet"/>
      </w:pPr>
      <w:r>
        <w:t>- ¿Qué tipo de variables o columnas podrías crear a partir de este contenido?</w:t>
      </w:r>
    </w:p>
    <w:p>
      <w:pPr>
        <w:pStyle w:val="ListBullet"/>
      </w:pPr>
      <w:r>
        <w:t>- ¿Se podría hacer este trabajo sin usar computadora? ¿Cómo?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4 – Texto de leyes uruguayas</w:t>
      </w:r>
    </w:p>
    <w:p>
      <w:r>
        <w:t>🔗 Enlace(s):</w:t>
        <w:br/>
        <w:t>https://biblioteca.parlamento.gub.uy/pages/display/codigos_legales</w:t>
      </w:r>
    </w:p>
    <w:p>
      <w:pPr>
        <w:pStyle w:val="IntenseQuote"/>
      </w:pPr>
      <w:r>
        <w:t>💬 Discutan en grupo:</w:t>
      </w:r>
    </w:p>
    <w:p>
      <w:pPr>
        <w:pStyle w:val="ListBullet"/>
      </w:pPr>
      <w:r>
        <w:t>- ¿Qué preguntas podrías contestar con este tipo de datos? ¿A quién le podría servir?</w:t>
      </w:r>
    </w:p>
    <w:p>
      <w:pPr>
        <w:pStyle w:val="ListBullet"/>
      </w:pPr>
      <w:r>
        <w:t>- ¿Qué tipo de variables o columnas podrías crear a partir de este contenido?</w:t>
      </w:r>
    </w:p>
    <w:p>
      <w:pPr>
        <w:pStyle w:val="ListBullet"/>
      </w:pPr>
      <w:r>
        <w:t>- ¿Se podría hacer este trabajo sin usar computadora? ¿Cómo?</w:t>
      </w:r>
    </w:p>
    <w:p>
      <w:r>
        <w:br/>
        <w:t>----------------------------------------------------------------------</w:t>
        <w:br/>
      </w:r>
    </w:p>
    <w:p>
      <w:pPr>
        <w:pStyle w:val="Heading1"/>
      </w:pPr>
      <w:r>
        <w:t>Grupo 5 – Imágenes de comida uruguaya</w:t>
      </w:r>
    </w:p>
    <w:p>
      <w:r>
        <w:t>🔗 Enlace(s):</w:t>
        <w:br/>
        <w:t>https://www.istockphoto.com/es/fotos/uruguay-food</w:t>
      </w:r>
    </w:p>
    <w:p>
      <w:pPr>
        <w:pStyle w:val="IntenseQuote"/>
      </w:pPr>
      <w:r>
        <w:t>💬 Discutan en grupo:</w:t>
      </w:r>
    </w:p>
    <w:p>
      <w:pPr>
        <w:pStyle w:val="ListBullet"/>
      </w:pPr>
      <w:r>
        <w:t>- ¿Qué preguntas podrías contestar con este tipo de datos? ¿A quién le podría servir?</w:t>
      </w:r>
    </w:p>
    <w:p>
      <w:pPr>
        <w:pStyle w:val="ListBullet"/>
      </w:pPr>
      <w:r>
        <w:t>- ¿Qué tipo de variables o columnas podrías crear a partir de este contenido?</w:t>
      </w:r>
    </w:p>
    <w:p>
      <w:pPr>
        <w:pStyle w:val="ListBullet"/>
      </w:pPr>
      <w:r>
        <w:t>- ¿Se podría hacer este trabajo sin usar computadora? ¿Cómo?</w:t>
      </w:r>
    </w:p>
    <w:p>
      <w:r>
        <w:br/>
        <w:t>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